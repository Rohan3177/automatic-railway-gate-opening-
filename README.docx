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F0DCA" w14:textId="77777777" w:rsidR="007E6627" w:rsidRDefault="00000000">
      <w:pPr>
        <w:pStyle w:val="Heading1"/>
      </w:pPr>
      <w:r>
        <w:t>Automatic Railway Gate Control System</w:t>
      </w:r>
    </w:p>
    <w:p w14:paraId="4E30F6B8" w14:textId="77777777" w:rsidR="007E6627" w:rsidRDefault="00000000">
      <w:r>
        <w:t>This project is an implementation of an automatic railway gate control system using Arduino. The system uses IR sensors to detect the approach and passage of a train, and controls the gates using servo motors.</w:t>
      </w:r>
    </w:p>
    <w:p w14:paraId="4775BFBE" w14:textId="77777777" w:rsidR="007E6627" w:rsidRDefault="00000000">
      <w:pPr>
        <w:pStyle w:val="Heading2"/>
      </w:pPr>
      <w:r>
        <w:t>Components</w:t>
      </w:r>
    </w:p>
    <w:p w14:paraId="0B49C022" w14:textId="77777777" w:rsidR="007E6627" w:rsidRDefault="00000000">
      <w:pPr>
        <w:pStyle w:val="ListBullet"/>
      </w:pPr>
      <w:r>
        <w:t>Arduino Uno</w:t>
      </w:r>
    </w:p>
    <w:p w14:paraId="275C7F3E" w14:textId="77777777" w:rsidR="007E6627" w:rsidRDefault="00000000">
      <w:pPr>
        <w:pStyle w:val="ListBullet"/>
      </w:pPr>
      <w:r>
        <w:t>2x Servo Motors</w:t>
      </w:r>
    </w:p>
    <w:p w14:paraId="228A2B6B" w14:textId="77777777" w:rsidR="007E6627" w:rsidRDefault="00000000">
      <w:pPr>
        <w:pStyle w:val="ListBullet"/>
      </w:pPr>
      <w:r>
        <w:t>2x IR Sensors</w:t>
      </w:r>
    </w:p>
    <w:p w14:paraId="29B05CB2" w14:textId="77777777" w:rsidR="007E6627" w:rsidRDefault="00000000">
      <w:pPr>
        <w:pStyle w:val="ListBullet"/>
      </w:pPr>
      <w:r>
        <w:t>Jumper Wires</w:t>
      </w:r>
    </w:p>
    <w:p w14:paraId="6DE0F4AC" w14:textId="77777777" w:rsidR="007E6627" w:rsidRDefault="00000000">
      <w:pPr>
        <w:pStyle w:val="ListBullet"/>
      </w:pPr>
      <w:r>
        <w:t>Breadboard</w:t>
      </w:r>
    </w:p>
    <w:p w14:paraId="6A176CC8" w14:textId="77777777" w:rsidR="007E6627" w:rsidRDefault="00000000">
      <w:pPr>
        <w:pStyle w:val="Heading2"/>
      </w:pPr>
      <w:r>
        <w:t>Circuit Diagram</w:t>
      </w:r>
    </w:p>
    <w:p w14:paraId="1FB53011" w14:textId="77777777" w:rsidR="007E6627" w:rsidRDefault="00000000">
      <w:r>
        <w:t>[Include an image of your circuit diagram here.]</w:t>
      </w:r>
    </w:p>
    <w:p w14:paraId="0501B5E0" w14:textId="77777777" w:rsidR="007E6627" w:rsidRDefault="00000000">
      <w:pPr>
        <w:pStyle w:val="Heading2"/>
      </w:pPr>
      <w:r>
        <w:t>Code</w:t>
      </w:r>
    </w:p>
    <w:p w14:paraId="2DAB009B" w14:textId="77777777" w:rsidR="007E6627" w:rsidRDefault="00000000">
      <w:r>
        <w:t>The code for this project is written in Arduino C. Below is an overview of the code:</w:t>
      </w:r>
    </w:p>
    <w:p w14:paraId="144316EC" w14:textId="77777777" w:rsidR="007E6627" w:rsidRDefault="00000000">
      <w:r>
        <w:t>- The `Servo` library is used to control the servo motors.</w:t>
      </w:r>
      <w:r>
        <w:br/>
        <w:t>- Two servos (`servoGate1` and `servoGate2`) are used to control the gates.</w:t>
      </w:r>
      <w:r>
        <w:br/>
        <w:t>- Two IR sensors are connected to pins 2 and 3 of the Arduino to detect the train.</w:t>
      </w:r>
      <w:r>
        <w:br/>
        <w:t>- The gates are initially set to the closed position.</w:t>
      </w:r>
      <w:r>
        <w:br/>
        <w:t>- The `loop()` function checks the state of the IR sensors to determine if the gates should be opened or closed.</w:t>
      </w:r>
    </w:p>
    <w:p w14:paraId="6CD322B0" w14:textId="77777777" w:rsidR="007E6627" w:rsidRDefault="00000000">
      <w:pPr>
        <w:pStyle w:val="Heading3"/>
      </w:pPr>
      <w:r>
        <w:t>Code Explanation</w:t>
      </w:r>
    </w:p>
    <w:p w14:paraId="7AE6BAA9" w14:textId="77777777" w:rsidR="007E6627" w:rsidRDefault="00000000">
      <w:r>
        <w:br/>
        <w:t>#include &lt;Servo.h&gt;</w:t>
      </w:r>
      <w:r>
        <w:br/>
      </w:r>
      <w:r>
        <w:br/>
        <w:t>Servo servoGate1; // Servo motor for the gate</w:t>
      </w:r>
      <w:r>
        <w:br/>
        <w:t>Servo servoGate2; // Servo motor for gate 2</w:t>
      </w:r>
      <w:r>
        <w:br/>
      </w:r>
      <w:r>
        <w:br/>
        <w:t>void setup() {</w:t>
      </w:r>
      <w:r>
        <w:br/>
        <w:t xml:space="preserve">  servoGate1.attach(9); // Attach the servo motor to pin 9</w:t>
      </w:r>
      <w:r>
        <w:br/>
        <w:t xml:space="preserve">  servoGate2.attach(10); // Attach the servo motor to pin 10</w:t>
      </w:r>
      <w:r>
        <w:br/>
        <w:t xml:space="preserve">  servoGate1.write(90); // Initialize gate to closed position</w:t>
      </w:r>
      <w:r>
        <w:br/>
        <w:t xml:space="preserve">  servoGate2.write(90);</w:t>
      </w:r>
      <w:r>
        <w:br/>
        <w:t xml:space="preserve">  pinMode(2, INPUT); // IR sensor for train approaching</w:t>
      </w:r>
      <w:r>
        <w:br/>
        <w:t xml:space="preserve">  pinMode(3, INPUT); // IR sensor for train passing</w:t>
      </w:r>
      <w:r>
        <w:br/>
        <w:t xml:space="preserve">  delay(1000); // Delay for stability</w:t>
      </w:r>
      <w:r>
        <w:br/>
        <w:t>}</w:t>
      </w:r>
      <w:r>
        <w:br/>
      </w:r>
      <w:r>
        <w:br/>
      </w:r>
      <w:r>
        <w:lastRenderedPageBreak/>
        <w:t>void loop() {</w:t>
      </w:r>
      <w:r>
        <w:br/>
        <w:t xml:space="preserve">  if (digitalRead(3) == LOW &amp;&amp; digitalRead(2) == HIGH) {</w:t>
      </w:r>
      <w:r>
        <w:br/>
        <w:t xml:space="preserve">    closeGate(); // Close the gate if a train is approaching</w:t>
      </w:r>
      <w:r>
        <w:br/>
        <w:t xml:space="preserve">    delay(200);</w:t>
      </w:r>
      <w:r>
        <w:br/>
        <w:t xml:space="preserve">  }</w:t>
      </w:r>
      <w:r>
        <w:br/>
        <w:t xml:space="preserve">  if (digitalRead(2) == LOW &amp;&amp; digitalRead(3) == HIGH) {</w:t>
      </w:r>
      <w:r>
        <w:br/>
        <w:t xml:space="preserve">    openGate(); // Open the gate if a train has passed</w:t>
      </w:r>
      <w:r>
        <w:br/>
        <w:t xml:space="preserve">    delay(200);</w:t>
      </w:r>
      <w:r>
        <w:br/>
        <w:t xml:space="preserve">  }</w:t>
      </w:r>
      <w:r>
        <w:br/>
        <w:t xml:space="preserve">  if (digitalRead(2) == LOW &amp;&amp; digitalRead(3) == LOW) {</w:t>
      </w:r>
      <w:r>
        <w:br/>
        <w:t xml:space="preserve">    // Do nothing when both sensors are low</w:t>
      </w:r>
      <w:r>
        <w:br/>
        <w:t xml:space="preserve">    delay(200);</w:t>
      </w:r>
      <w:r>
        <w:br/>
        <w:t xml:space="preserve">  }</w:t>
      </w:r>
      <w:r>
        <w:br/>
        <w:t>}</w:t>
      </w:r>
      <w:r>
        <w:br/>
      </w:r>
      <w:r>
        <w:br/>
        <w:t>void closeGate() {</w:t>
      </w:r>
      <w:r>
        <w:br/>
        <w:t xml:space="preserve">  servoGate1.write(0); // Close the gate by moving the servo to 0 degrees</w:t>
      </w:r>
      <w:r>
        <w:br/>
        <w:t xml:space="preserve">  servoGate2.write(0); </w:t>
      </w:r>
      <w:r>
        <w:br/>
        <w:t>}</w:t>
      </w:r>
      <w:r>
        <w:br/>
      </w:r>
      <w:r>
        <w:br/>
        <w:t>void openGate() {</w:t>
      </w:r>
      <w:r>
        <w:br/>
        <w:t xml:space="preserve">  servoGate1.write(90); // Open the gate by moving the servo to 90 degrees</w:t>
      </w:r>
      <w:r>
        <w:br/>
        <w:t xml:space="preserve">  servoGate2.write(90);</w:t>
      </w:r>
      <w:r>
        <w:br/>
        <w:t>}</w:t>
      </w:r>
      <w:r>
        <w:br/>
      </w:r>
    </w:p>
    <w:p w14:paraId="0093E800" w14:textId="77777777" w:rsidR="007E6627" w:rsidRDefault="00000000">
      <w:pPr>
        <w:pStyle w:val="Heading2"/>
      </w:pPr>
      <w:r>
        <w:t>Installation</w:t>
      </w:r>
    </w:p>
    <w:p w14:paraId="4537EC31" w14:textId="77777777" w:rsidR="007E6627" w:rsidRDefault="00000000">
      <w:r>
        <w:t>1. Clone this repository to your local machine.</w:t>
      </w:r>
    </w:p>
    <w:p w14:paraId="0D6CE361" w14:textId="5D5762EC" w:rsidR="007E6627" w:rsidRDefault="00000000">
      <w:pPr>
        <w:pStyle w:val="Quote"/>
      </w:pPr>
      <w:r>
        <w:t>```bash</w:t>
      </w:r>
      <w:r>
        <w:br/>
        <w:t>git clone https://github.com/</w:t>
      </w:r>
      <w:r w:rsidR="00995027">
        <w:t>Rohan3177</w:t>
      </w:r>
      <w:r>
        <w:t>/Automatic-Railway-Gate-Control.git</w:t>
      </w:r>
      <w:r>
        <w:br/>
        <w:t>```</w:t>
      </w:r>
    </w:p>
    <w:p w14:paraId="255BBB6F" w14:textId="77777777" w:rsidR="007E6627" w:rsidRDefault="00000000">
      <w:r>
        <w:t>2. Open the `.ino` file in the Arduino IDE.</w:t>
      </w:r>
      <w:r>
        <w:br/>
        <w:t>3. Connect your Arduino board to your computer.</w:t>
      </w:r>
      <w:r>
        <w:br/>
        <w:t>4. Upload the code to the Arduino board.</w:t>
      </w:r>
    </w:p>
    <w:p w14:paraId="4B3257D5" w14:textId="77777777" w:rsidR="007E6627" w:rsidRDefault="00000000">
      <w:pPr>
        <w:pStyle w:val="Heading2"/>
      </w:pPr>
      <w:r>
        <w:t>Usage</w:t>
      </w:r>
    </w:p>
    <w:p w14:paraId="65605D4B" w14:textId="77777777" w:rsidR="007E6627" w:rsidRDefault="00000000">
      <w:r>
        <w:t>1. Set up the circuit as per the circuit diagram.</w:t>
      </w:r>
      <w:r>
        <w:br/>
        <w:t>2. Power on the Arduino.</w:t>
      </w:r>
      <w:r>
        <w:br/>
        <w:t>3. The gates will automatically open and close based on the train's presence detected by the IR sensors.</w:t>
      </w:r>
    </w:p>
    <w:p w14:paraId="09C2A4CA" w14:textId="77777777" w:rsidR="007E6627" w:rsidRDefault="00000000">
      <w:pPr>
        <w:pStyle w:val="Heading2"/>
      </w:pPr>
      <w:r>
        <w:lastRenderedPageBreak/>
        <w:t>Acknowledgements</w:t>
      </w:r>
    </w:p>
    <w:p w14:paraId="0B389507" w14:textId="77777777" w:rsidR="007E6627" w:rsidRDefault="00000000">
      <w:r>
        <w:t>[Arduino](https://www.arduino.cc/) for the development platform</w:t>
      </w:r>
    </w:p>
    <w:p w14:paraId="14B9F780" w14:textId="77777777" w:rsidR="007E6627" w:rsidRDefault="00000000">
      <w:pPr>
        <w:pStyle w:val="Heading2"/>
      </w:pPr>
      <w:r>
        <w:t>Contributing</w:t>
      </w:r>
    </w:p>
    <w:p w14:paraId="3D58A7B1" w14:textId="77777777" w:rsidR="007E6627" w:rsidRDefault="00000000">
      <w:r>
        <w:t>1. Fork the repository.</w:t>
      </w:r>
      <w:r>
        <w:br/>
        <w:t>2. Create a new branch (`git checkout -b feature-branch`).</w:t>
      </w:r>
      <w:r>
        <w:br/>
        <w:t>3. Make your changes.</w:t>
      </w:r>
      <w:r>
        <w:br/>
        <w:t>4. Commit your changes (`git commit -m 'Add new feature'`).</w:t>
      </w:r>
      <w:r>
        <w:br/>
        <w:t>5. Push to the branch (`git push origin feature-branch`).</w:t>
      </w:r>
      <w:r>
        <w:br/>
        <w:t>6. Create a new Pull Request.</w:t>
      </w:r>
    </w:p>
    <w:p w14:paraId="0D260201" w14:textId="77777777" w:rsidR="007E6627" w:rsidRDefault="00000000">
      <w:pPr>
        <w:pStyle w:val="Heading2"/>
      </w:pPr>
      <w:r>
        <w:t>Contact</w:t>
      </w:r>
    </w:p>
    <w:p w14:paraId="06278588" w14:textId="582EC264" w:rsidR="007E6627" w:rsidRDefault="00000000">
      <w:r>
        <w:t>For any inquiries or issues, please contact [</w:t>
      </w:r>
      <w:r w:rsidR="00995027">
        <w:t>Rohan</w:t>
      </w:r>
      <w:r>
        <w:t>]</w:t>
      </w:r>
    </w:p>
    <w:sectPr w:rsidR="007E66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6122960">
    <w:abstractNumId w:val="8"/>
  </w:num>
  <w:num w:numId="2" w16cid:durableId="873613938">
    <w:abstractNumId w:val="6"/>
  </w:num>
  <w:num w:numId="3" w16cid:durableId="642201434">
    <w:abstractNumId w:val="5"/>
  </w:num>
  <w:num w:numId="4" w16cid:durableId="2117943928">
    <w:abstractNumId w:val="4"/>
  </w:num>
  <w:num w:numId="5" w16cid:durableId="1828551557">
    <w:abstractNumId w:val="7"/>
  </w:num>
  <w:num w:numId="6" w16cid:durableId="84569793">
    <w:abstractNumId w:val="3"/>
  </w:num>
  <w:num w:numId="7" w16cid:durableId="1930845245">
    <w:abstractNumId w:val="2"/>
  </w:num>
  <w:num w:numId="8" w16cid:durableId="1702898804">
    <w:abstractNumId w:val="1"/>
  </w:num>
  <w:num w:numId="9" w16cid:durableId="29297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6627"/>
    <w:rsid w:val="00995027"/>
    <w:rsid w:val="00AA1D8D"/>
    <w:rsid w:val="00B47730"/>
    <w:rsid w:val="00CB0664"/>
    <w:rsid w:val="00F230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B84012"/>
  <w14:defaultImageDpi w14:val="300"/>
  <w15:docId w15:val="{0CB04651-DC12-400D-9750-D524D9DF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 zombade</cp:lastModifiedBy>
  <cp:revision>2</cp:revision>
  <dcterms:created xsi:type="dcterms:W3CDTF">2013-12-23T23:15:00Z</dcterms:created>
  <dcterms:modified xsi:type="dcterms:W3CDTF">2024-08-10T19:36:00Z</dcterms:modified>
  <cp:category/>
</cp:coreProperties>
</file>